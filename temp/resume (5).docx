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"/>
        <w:ind w:left="0" w:right="0"/>
      </w:pPr>
    </w:p>
    <w:p>
      <w:pPr>
        <w:autoSpaceDN w:val="0"/>
        <w:autoSpaceDE w:val="0"/>
        <w:widowControl/>
        <w:spacing w:line="330" w:lineRule="exact" w:before="166" w:after="0"/>
        <w:ind w:left="0" w:right="38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6"/>
        </w:rPr>
        <w:t xml:space="preserve">Shadulla Khurshid Alam Shaikh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Email: sshadulla22@gmail.com | Phone: 09833755209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LinkedIn: xasasa | GitHub: dfdfdfdff</w:t>
      </w:r>
    </w:p>
    <w:p>
      <w:pPr>
        <w:autoSpaceDN w:val="0"/>
        <w:autoSpaceDE w:val="0"/>
        <w:widowControl/>
        <w:spacing w:line="386" w:lineRule="exact" w:before="128" w:after="0"/>
        <w:ind w:left="0" w:right="8208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Experience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dfdfdfdfdf</w:t>
      </w:r>
    </w:p>
    <w:p>
      <w:pPr>
        <w:autoSpaceDN w:val="0"/>
        <w:tabs>
          <w:tab w:pos="200" w:val="left"/>
        </w:tabs>
        <w:autoSpaceDE w:val="0"/>
        <w:widowControl/>
        <w:spacing w:line="386" w:lineRule="exact" w:before="328" w:after="0"/>
        <w:ind w:left="0" w:right="849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Projects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dfdffdfdf</w:t>
      </w:r>
    </w:p>
    <w:p>
      <w:pPr>
        <w:autoSpaceDN w:val="0"/>
        <w:tabs>
          <w:tab w:pos="200" w:val="left"/>
        </w:tabs>
        <w:autoSpaceDE w:val="0"/>
        <w:widowControl/>
        <w:spacing w:line="386" w:lineRule="exact" w:before="328" w:after="0"/>
        <w:ind w:left="0" w:right="878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Skills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dfdfdfdf</w:t>
      </w:r>
    </w:p>
    <w:p>
      <w:pPr>
        <w:autoSpaceDN w:val="0"/>
        <w:tabs>
          <w:tab w:pos="200" w:val="left"/>
        </w:tabs>
        <w:autoSpaceDE w:val="0"/>
        <w:widowControl/>
        <w:spacing w:line="386" w:lineRule="exact" w:before="428" w:after="0"/>
        <w:ind w:left="0" w:right="763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Education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asbsddfdfdsfsdf</w:t>
      </w:r>
    </w:p>
    <w:sectPr w:rsidR="00FC693F" w:rsidRPr="0006063C" w:rsidSect="00034616">
      <w:pgSz w:w="12240" w:h="15840"/>
      <w:pgMar w:top="226" w:right="1440" w:bottom="1440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