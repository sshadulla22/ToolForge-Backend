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70"/>
        <w:ind w:left="0" w:right="0"/>
      </w:pPr>
    </w:p>
    <w:p>
      <w:pPr>
        <w:autoSpaceDN w:val="0"/>
        <w:autoSpaceDE w:val="0"/>
        <w:widowControl/>
        <w:spacing w:line="300" w:lineRule="exact" w:before="30" w:after="0"/>
        <w:ind w:left="0" w:right="763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Email:  | Phone: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LinkedIn:  | GitHub: </w:t>
      </w:r>
    </w:p>
    <w:p>
      <w:pPr>
        <w:autoSpaceDN w:val="0"/>
        <w:tabs>
          <w:tab w:pos="200" w:val="left"/>
        </w:tabs>
        <w:autoSpaceDE w:val="0"/>
        <w:widowControl/>
        <w:spacing w:line="386" w:lineRule="exact" w:before="128" w:after="0"/>
        <w:ind w:left="0" w:right="8208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8"/>
        </w:rPr>
        <w:t>Experience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- </w:t>
      </w:r>
    </w:p>
    <w:p>
      <w:pPr>
        <w:autoSpaceDN w:val="0"/>
        <w:tabs>
          <w:tab w:pos="200" w:val="left"/>
        </w:tabs>
        <w:autoSpaceDE w:val="0"/>
        <w:widowControl/>
        <w:spacing w:line="386" w:lineRule="exact" w:before="328" w:after="0"/>
        <w:ind w:left="0" w:right="864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8"/>
        </w:rPr>
        <w:t>Projects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- </w:t>
      </w:r>
    </w:p>
    <w:p>
      <w:pPr>
        <w:autoSpaceDN w:val="0"/>
        <w:autoSpaceDE w:val="0"/>
        <w:widowControl/>
        <w:spacing w:line="386" w:lineRule="exact" w:before="328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8"/>
        </w:rPr>
        <w:t>Skills</w:t>
      </w:r>
    </w:p>
    <w:p>
      <w:pPr>
        <w:autoSpaceDN w:val="0"/>
        <w:tabs>
          <w:tab w:pos="200" w:val="left"/>
        </w:tabs>
        <w:autoSpaceDE w:val="0"/>
        <w:widowControl/>
        <w:spacing w:line="386" w:lineRule="exact" w:before="814" w:after="0"/>
        <w:ind w:left="0" w:right="8352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8"/>
        </w:rPr>
        <w:t>Education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- </w:t>
      </w:r>
    </w:p>
    <w:sectPr w:rsidR="00FC693F" w:rsidRPr="0006063C" w:rsidSect="00034616">
      <w:pgSz w:w="12240" w:h="15840"/>
      <w:pgMar w:top="492" w:right="1440" w:bottom="1440" w:left="10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